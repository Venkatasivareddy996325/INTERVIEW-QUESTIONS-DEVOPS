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8782E">
      <w:pPr>
        <w:pStyle w:val="36"/>
      </w:pPr>
      <w:r>
        <w:t>Kubernetes Interview Questions and Answers (1–25)</w:t>
      </w:r>
    </w:p>
    <w:p w14:paraId="05400B10">
      <w:pPr>
        <w:pStyle w:val="3"/>
      </w:pPr>
      <w:r>
        <w:t>1. What is Kubernetes?</w:t>
      </w:r>
    </w:p>
    <w:p w14:paraId="36D7D8F9">
      <w:r>
        <w:t>Kubernetes is an open-source container orchestration platform that automates deployment, scaling, and management of containerized applications.</w:t>
      </w:r>
    </w:p>
    <w:p w14:paraId="6A376DBD">
      <w:pPr>
        <w:pStyle w:val="3"/>
      </w:pPr>
      <w:r>
        <w:t>2. What are the main components of Kubernetes architecture?</w:t>
      </w:r>
    </w:p>
    <w:p w14:paraId="3AEED8DB">
      <w:r>
        <w:t>Kubernetes architecture has two major components:</w:t>
      </w:r>
    </w:p>
    <w:p w14:paraId="20A917D7">
      <w:r>
        <w:t>1. Control Plane (API Server, Scheduler, Controller Manager, etcd)</w:t>
      </w:r>
    </w:p>
    <w:p w14:paraId="1050A502">
      <w:r>
        <w:t>2. Nodes (Kubelet, Kube Proxy, Container Runtime)</w:t>
      </w:r>
    </w:p>
    <w:p w14:paraId="5FA2889B">
      <w:pPr>
        <w:pStyle w:val="3"/>
      </w:pPr>
      <w:r>
        <w:t>3. What is a Pod in Kubernetes?</w:t>
      </w:r>
    </w:p>
    <w:p w14:paraId="34EAFC8E">
      <w:r>
        <w:t>A Pod is the smallest and simplest unit in Kubernetes. It encapsulates one or more containers, storage resources, and a network IP.</w:t>
      </w:r>
    </w:p>
    <w:p w14:paraId="7461280F">
      <w:pPr>
        <w:pStyle w:val="3"/>
      </w:pPr>
      <w:r>
        <w:t>4. What is the difference between a Pod and a Container?</w:t>
      </w:r>
    </w:p>
    <w:p w14:paraId="2F7DBD5C">
      <w:r>
        <w:t>A container runs a single process in isolation. A pod can host one or more containers that share the same network and storage context.</w:t>
      </w:r>
    </w:p>
    <w:p w14:paraId="12D650D6">
      <w:pPr>
        <w:pStyle w:val="3"/>
      </w:pPr>
      <w:r>
        <w:t>5. What is a ReplicaSet in Kubernetes?</w:t>
      </w:r>
    </w:p>
    <w:p w14:paraId="11D53A41">
      <w:r>
        <w:t>A ReplicaSet ensures a specified number of pod replicas are running at any time.</w:t>
      </w:r>
    </w:p>
    <w:p w14:paraId="2A08304F">
      <w:pPr>
        <w:pStyle w:val="3"/>
      </w:pPr>
      <w:r>
        <w:t>6. What is a Deployment in Kubernetes?</w:t>
      </w:r>
    </w:p>
    <w:p w14:paraId="692481AF">
      <w:r>
        <w:t>A Deployment provides declarative updates to applications. It manages ReplicaSets and enables rollout, rollback, and scaling.</w:t>
      </w:r>
    </w:p>
    <w:p w14:paraId="5DA06FE5">
      <w:pPr>
        <w:pStyle w:val="3"/>
      </w:pPr>
      <w:r>
        <w:t>7. What is a Service in Kubernetes?</w:t>
      </w:r>
    </w:p>
    <w:p w14:paraId="3BCC58AE">
      <w:r>
        <w:t>A Service is an abstraction that defines a logical set of pods and a policy by which to access them.</w:t>
      </w:r>
    </w:p>
    <w:p w14:paraId="7FEDE8B3">
      <w:pPr>
        <w:pStyle w:val="3"/>
      </w:pPr>
      <w:r>
        <w:t>8. What are the types of Services in Kubernetes?</w:t>
      </w:r>
    </w:p>
    <w:p w14:paraId="191A5100">
      <w:r>
        <w:t>1. ClusterIP</w:t>
      </w:r>
    </w:p>
    <w:p w14:paraId="29255387">
      <w:r>
        <w:t>2. NodePort</w:t>
      </w:r>
    </w:p>
    <w:p w14:paraId="172B31F1">
      <w:r>
        <w:t>3. LoadBalancer</w:t>
      </w:r>
    </w:p>
    <w:p w14:paraId="1FACF5B4">
      <w:r>
        <w:t>4. ExternalName</w:t>
      </w:r>
    </w:p>
    <w:p w14:paraId="6BEFF720">
      <w:pPr>
        <w:pStyle w:val="3"/>
      </w:pPr>
      <w:r>
        <w:t>9. What is the purpose of etcd in Kubernetes?</w:t>
      </w:r>
    </w:p>
    <w:p w14:paraId="6B69D976">
      <w:r>
        <w:t>etcd is a distributed key-value store that holds all cluster data and configuration. It's the single source of truth for Kubernetes.</w:t>
      </w:r>
    </w:p>
    <w:p w14:paraId="34CA2D25">
      <w:pPr>
        <w:pStyle w:val="3"/>
      </w:pPr>
      <w:r>
        <w:t>10. What is the role of the Kubelet?</w:t>
      </w:r>
    </w:p>
    <w:p w14:paraId="73742348">
      <w:r>
        <w:t>Kubelet is an agent running on each node. It ensures the containers described in PodSpecs are running and healthy.</w:t>
      </w:r>
    </w:p>
    <w:p w14:paraId="5FB66319">
      <w:pPr>
        <w:pStyle w:val="3"/>
      </w:pPr>
      <w:r>
        <w:t>11. What is the purpose of the kube-proxy?</w:t>
      </w:r>
    </w:p>
    <w:p w14:paraId="400FF5C6">
      <w:r>
        <w:t>kube-proxy maintains network rules on each node to allow communication to your pods. It uses iptables or IPVS for routing.</w:t>
      </w:r>
    </w:p>
    <w:p w14:paraId="2C1E25F6">
      <w:pPr>
        <w:pStyle w:val="3"/>
      </w:pPr>
      <w:r>
        <w:t>12. What is the function of the Scheduler in Kubernetes?</w:t>
      </w:r>
    </w:p>
    <w:p w14:paraId="69CC080C">
      <w:r>
        <w:t>The Scheduler assigns newly created pods to nodes based on resource requirements and policies.</w:t>
      </w:r>
    </w:p>
    <w:p w14:paraId="4C7A1BD4">
      <w:pPr>
        <w:pStyle w:val="3"/>
      </w:pPr>
      <w:r>
        <w:t>13. What is the Controller Manager?</w:t>
      </w:r>
    </w:p>
    <w:p w14:paraId="7D23C490">
      <w:r>
        <w:t>The Controller Manager runs controller processes to handle routine tasks like node management, replication, etc.</w:t>
      </w:r>
    </w:p>
    <w:p w14:paraId="22D3F43B">
      <w:pPr>
        <w:pStyle w:val="3"/>
      </w:pPr>
      <w:r>
        <w:t>14. What is a Namespace in Kubernetes?</w:t>
      </w:r>
    </w:p>
    <w:p w14:paraId="4C122AFF">
      <w:r>
        <w:t>Namespaces provide a mechanism for isolating groups of resources within a single cluster.</w:t>
      </w:r>
    </w:p>
    <w:p w14:paraId="6FE94C38">
      <w:pPr>
        <w:pStyle w:val="3"/>
      </w:pPr>
      <w:r>
        <w:t>15. What are ConfigMaps and Secrets?</w:t>
      </w:r>
    </w:p>
    <w:p w14:paraId="7B764B03">
      <w:r>
        <w:t>ConfigMaps: Store non-confidential data.</w:t>
      </w:r>
    </w:p>
    <w:p w14:paraId="354B06D9">
      <w:r>
        <w:t>Secrets: Store confidential data like passwords, tokens, and keys.</w:t>
      </w:r>
    </w:p>
    <w:p w14:paraId="10EB0546">
      <w:pPr>
        <w:pStyle w:val="3"/>
      </w:pPr>
      <w:r>
        <w:t>16. What’s the role of the kubectl command-line tool?</w:t>
      </w:r>
    </w:p>
    <w:p w14:paraId="43424F68">
      <w:r>
        <w:t>kubectl allows users to interact with Kubernetes clusters. It supports creating, updating, and inspecting resources.</w:t>
      </w:r>
    </w:p>
    <w:p w14:paraId="1E1CC4AB">
      <w:pPr>
        <w:pStyle w:val="3"/>
      </w:pPr>
      <w:r>
        <w:t>17. What is a DaemonSet and when would you use it?</w:t>
      </w:r>
    </w:p>
    <w:p w14:paraId="4757D6FB">
      <w:r>
        <w:t>DaemonSet ensures a pod runs on all (or some) nodes. Used for log collection, monitoring, or networking services.</w:t>
      </w:r>
    </w:p>
    <w:p w14:paraId="157DF080">
      <w:pPr>
        <w:pStyle w:val="3"/>
      </w:pPr>
      <w:r>
        <w:t>18. Explain the concept of Taints and Tolerations. Explain in detail about the effects in taint.</w:t>
      </w:r>
    </w:p>
    <w:p w14:paraId="6304C415">
      <w:r>
        <w:t>Taints are applied to nodes to repel pods. Tolerations are applied to pods to let them be scheduled on tainted nodes.</w:t>
      </w:r>
    </w:p>
    <w:p w14:paraId="751F6ED4">
      <w:r>
        <w:t>Effects: NoSchedule, PreferNoSchedule, NoExecute.</w:t>
      </w:r>
    </w:p>
    <w:p w14:paraId="60B0BFD5">
      <w:pPr>
        <w:pStyle w:val="3"/>
      </w:pPr>
      <w:r>
        <w:t>19. How do you secure a Kubernetes cluster?</w:t>
      </w:r>
    </w:p>
    <w:p w14:paraId="1CE045CE">
      <w:r>
        <w:t>1. Use RBAC for access control</w:t>
      </w:r>
    </w:p>
    <w:p w14:paraId="17435546">
      <w:r>
        <w:t>2. Apply NetworkPolicies</w:t>
      </w:r>
    </w:p>
    <w:p w14:paraId="4C39B168">
      <w:r>
        <w:t>3. Encrypt Secrets</w:t>
      </w:r>
    </w:p>
    <w:p w14:paraId="60CC54EF">
      <w:r>
        <w:t>4. Use PodSecurity Standards</w:t>
      </w:r>
    </w:p>
    <w:p w14:paraId="107A1D7A">
      <w:r>
        <w:t>5. Regular patching</w:t>
      </w:r>
    </w:p>
    <w:p w14:paraId="7ABFF01B">
      <w:pPr>
        <w:pStyle w:val="3"/>
      </w:pPr>
      <w:r>
        <w:t>20. What’s a Helm chart and how does it help with Kubernetes deployments?</w:t>
      </w:r>
    </w:p>
    <w:p w14:paraId="79502FCB">
      <w:r>
        <w:t>Helm charts package Kubernetes resources into a single unit. It enables repeatable deployment, versioning, and configuration.</w:t>
      </w:r>
    </w:p>
    <w:p w14:paraId="4B17C82B">
      <w:pPr>
        <w:pStyle w:val="3"/>
      </w:pPr>
      <w:r>
        <w:t>21. Explain about:</w:t>
      </w:r>
      <w:r>
        <w:br w:type="textWrapping"/>
      </w:r>
      <w:r>
        <w:t>I. Resources (Requests and Limits)</w:t>
      </w:r>
      <w:r>
        <w:br w:type="textWrapping"/>
      </w:r>
      <w:r>
        <w:t>II. Taints and Tolerations</w:t>
      </w:r>
    </w:p>
    <w:p w14:paraId="741601C9">
      <w:r>
        <w:t>I. Requests are minimum guaranteed resources; Limits are maximum allowed.</w:t>
      </w:r>
    </w:p>
    <w:p w14:paraId="3D691BD2">
      <w:r>
        <w:t>II. Taints repel pods; Tolerations allow pods to schedule on tainted nodes.</w:t>
      </w:r>
    </w:p>
    <w:p w14:paraId="163C41E4">
      <w:pPr>
        <w:pStyle w:val="3"/>
      </w:pPr>
      <w:r>
        <w:t>22. Can you write a pod definition file and a deployment file?</w:t>
      </w:r>
    </w:p>
    <w:p w14:paraId="625DA980">
      <w:r>
        <w:t>Pod YAML:</w:t>
      </w:r>
    </w:p>
    <w:p w14:paraId="02DD7C1F">
      <w:r>
        <w:t>apiVersion: v1</w:t>
      </w:r>
    </w:p>
    <w:p w14:paraId="33FF79B1">
      <w:r>
        <w:t>kind: Pod</w:t>
      </w:r>
    </w:p>
    <w:p w14:paraId="4058600D">
      <w:r>
        <w:t>metadata:</w:t>
      </w:r>
    </w:p>
    <w:p w14:paraId="28E49EA3">
      <w:r>
        <w:t xml:space="preserve">  name: mypod</w:t>
      </w:r>
    </w:p>
    <w:p w14:paraId="56FB9F86">
      <w:r>
        <w:t>spec:</w:t>
      </w:r>
    </w:p>
    <w:p w14:paraId="11E92458">
      <w:r>
        <w:t xml:space="preserve">  containers:</w:t>
      </w:r>
    </w:p>
    <w:p w14:paraId="13BEADB5">
      <w:r>
        <w:t xml:space="preserve">  - name: nginx-container</w:t>
      </w:r>
    </w:p>
    <w:p w14:paraId="7BCE93DA">
      <w:r>
        <w:t xml:space="preserve">    image: nginx</w:t>
      </w:r>
    </w:p>
    <w:p w14:paraId="669A5633">
      <w:r>
        <w:t xml:space="preserve">    ports:</w:t>
      </w:r>
    </w:p>
    <w:p w14:paraId="1286853F">
      <w:r>
        <w:t xml:space="preserve">    - containerPort: 80</w:t>
      </w:r>
    </w:p>
    <w:p w14:paraId="2B957D2B"/>
    <w:p w14:paraId="5012F493">
      <w:r>
        <w:t>Deployment YAML:</w:t>
      </w:r>
    </w:p>
    <w:p w14:paraId="57F917DD">
      <w:r>
        <w:t>apiVersion: apps/v1</w:t>
      </w:r>
    </w:p>
    <w:p w14:paraId="326E229D">
      <w:r>
        <w:t>kind: Deployment</w:t>
      </w:r>
    </w:p>
    <w:p w14:paraId="14796E00">
      <w:r>
        <w:t>metadata:</w:t>
      </w:r>
    </w:p>
    <w:p w14:paraId="088565BD">
      <w:r>
        <w:t xml:space="preserve">  name: myapp-deployment</w:t>
      </w:r>
    </w:p>
    <w:p w14:paraId="14B16EA1">
      <w:r>
        <w:t>spec:</w:t>
      </w:r>
    </w:p>
    <w:p w14:paraId="6933D21E">
      <w:r>
        <w:t xml:space="preserve">  replicas: 3</w:t>
      </w:r>
    </w:p>
    <w:p w14:paraId="0827B80E">
      <w:r>
        <w:t xml:space="preserve">  selector:</w:t>
      </w:r>
    </w:p>
    <w:p w14:paraId="3C9FD9B1">
      <w:r>
        <w:t xml:space="preserve">    matchLabels:</w:t>
      </w:r>
    </w:p>
    <w:p w14:paraId="6B91075F">
      <w:r>
        <w:t xml:space="preserve">      app: myapp</w:t>
      </w:r>
    </w:p>
    <w:p w14:paraId="4E8DFFCF">
      <w:r>
        <w:t xml:space="preserve">  template:</w:t>
      </w:r>
    </w:p>
    <w:p w14:paraId="707F232D">
      <w:r>
        <w:t xml:space="preserve">    metadata:</w:t>
      </w:r>
    </w:p>
    <w:p w14:paraId="090C179C">
      <w:r>
        <w:t xml:space="preserve">      labels:</w:t>
      </w:r>
    </w:p>
    <w:p w14:paraId="0188EF01">
      <w:r>
        <w:t xml:space="preserve">        app: myapp</w:t>
      </w:r>
    </w:p>
    <w:p w14:paraId="7D6BAE9E">
      <w:r>
        <w:t xml:space="preserve">    spec:</w:t>
      </w:r>
    </w:p>
    <w:p w14:paraId="2553FD37">
      <w:r>
        <w:t xml:space="preserve">      containers:</w:t>
      </w:r>
    </w:p>
    <w:p w14:paraId="53494524">
      <w:r>
        <w:t xml:space="preserve">      - name: myapp-container</w:t>
      </w:r>
    </w:p>
    <w:p w14:paraId="0626B70F">
      <w:r>
        <w:t xml:space="preserve">        image: nginx</w:t>
      </w:r>
    </w:p>
    <w:p w14:paraId="42D18D2E">
      <w:r>
        <w:t xml:space="preserve">        ports:</w:t>
      </w:r>
    </w:p>
    <w:p w14:paraId="4821ED53">
      <w:r>
        <w:t xml:space="preserve">        - containerPort: 80</w:t>
      </w:r>
    </w:p>
    <w:p w14:paraId="449898DF">
      <w:pPr>
        <w:pStyle w:val="3"/>
      </w:pPr>
      <w:r>
        <w:t>23. How can you scale up and scale down the pods?</w:t>
      </w:r>
    </w:p>
    <w:p w14:paraId="10ADD6C8">
      <w:r>
        <w:t>Use kubectl scale or edit deployment YAML.</w:t>
      </w:r>
    </w:p>
    <w:p w14:paraId="530B5613">
      <w:r>
        <w:t>Autoscaling: kubectl autoscale deployment --min=2 --max=10 --cpu-percent=80</w:t>
      </w:r>
    </w:p>
    <w:p w14:paraId="390B239F">
      <w:pPr>
        <w:pStyle w:val="3"/>
      </w:pPr>
      <w:r>
        <w:t>24. When a user enters `kubectl get pods` what happens?</w:t>
      </w:r>
    </w:p>
    <w:p w14:paraId="32DD7B7A">
      <w:r>
        <w:t>kubectl contacts the API server, which authenticates the user, fetches pod data from etcd, and returns it to kubectl.</w:t>
      </w:r>
    </w:p>
    <w:p w14:paraId="7395BAED">
      <w:pPr>
        <w:pStyle w:val="3"/>
      </w:pPr>
      <w:r>
        <w:t>25. Explain about any 3 controllers in Kubernetes control manager.</w:t>
      </w:r>
    </w:p>
    <w:p w14:paraId="6B0B1FF2">
      <w:r>
        <w:t>1. ReplicaSet Controller: Ensures desired number of pods.</w:t>
      </w:r>
      <w:bookmarkStart w:id="0" w:name="_GoBack"/>
      <w:bookmarkEnd w:id="0"/>
    </w:p>
    <w:p w14:paraId="19D2BF09">
      <w:r>
        <w:t>2. Deployment Controller: Manages rollouts/rollbacks.</w:t>
      </w:r>
    </w:p>
    <w:p w14:paraId="34314108">
      <w:r>
        <w:t>3. Node Controller: Manages node health and pod eviction.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3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WPS_1744735491</cp:lastModifiedBy>
  <dcterms:modified xsi:type="dcterms:W3CDTF">2025-05-30T16:07:26Z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6A9FD1587C8646E3BAC3AD7D856C45DE_12</vt:lpwstr>
  </property>
</Properties>
</file>